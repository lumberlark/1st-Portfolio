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/>
          <w:b/>
          <w:color w:val="0B4F6C"/>
          <w:sz w:val="40"/>
          <w:szCs w:val="40"/>
          <w:lang w:val="en-US"/>
        </w:rPr>
      </w:pPr>
      <w:r>
        <w:rPr>
          <w:rFonts w:hint="default"/>
          <w:b/>
          <w:color w:val="0B4F6C"/>
          <w:sz w:val="40"/>
          <w:szCs w:val="40"/>
          <w:lang w:val="en-US"/>
        </w:rPr>
        <w:t>Steve Larkin</w:t>
      </w:r>
    </w:p>
    <w:p>
      <w:pPr>
        <w:spacing w:after="0" w:line="240" w:lineRule="auto"/>
        <w:jc w:val="distribute"/>
        <w:rPr>
          <w:rFonts w:hint="default" w:ascii="Calibri" w:hAnsi="Calibri" w:eastAsia="Arial" w:cs="Calibri"/>
          <w:b/>
          <w:bCs/>
          <w:sz w:val="20"/>
          <w:szCs w:val="20"/>
        </w:rPr>
      </w:pPr>
      <w:r>
        <w:rPr>
          <w:rFonts w:hint="default" w:ascii="Calibri" w:hAnsi="Calibri" w:eastAsia="Arial" w:cs="Calibri"/>
          <w:b/>
          <w:bCs/>
          <w:sz w:val="20"/>
          <w:szCs w:val="20"/>
          <w:shd w:val="clear" w:color="auto" w:fill="auto"/>
          <w:rtl w:val="0"/>
          <w:lang w:val="en-US"/>
        </w:rPr>
        <w:t>Cell:</w:t>
      </w:r>
      <w:r>
        <w:rPr>
          <w:rFonts w:hint="default" w:ascii="Calibri" w:hAnsi="Calibri" w:eastAsia="Arial" w:cs="Calibri"/>
          <w:b w:val="0"/>
          <w:bCs w:val="0"/>
          <w:sz w:val="20"/>
          <w:szCs w:val="20"/>
          <w:shd w:val="clear" w:color="auto" w:fill="auto"/>
          <w:rtl w:val="0"/>
          <w:lang w:val="en-US"/>
        </w:rPr>
        <w:t>815-708-4095</w:t>
      </w:r>
      <w:r>
        <w:rPr>
          <w:rFonts w:hint="default" w:ascii="Calibri" w:hAnsi="Calibri" w:eastAsia="Arial" w:cs="Calibri"/>
          <w:b/>
          <w:bCs/>
          <w:sz w:val="20"/>
          <w:szCs w:val="20"/>
          <w:shd w:val="clear" w:color="auto" w:fill="auto"/>
          <w:rtl w:val="0"/>
          <w:lang w:val="en-US"/>
        </w:rPr>
        <w:t xml:space="preserve">   Email:</w:t>
      </w:r>
      <w:r>
        <w:rPr>
          <w:rFonts w:hint="default" w:ascii="Calibri" w:hAnsi="Calibri" w:eastAsia="Arial" w:cs="Calibri"/>
          <w:b/>
          <w:bCs/>
          <w:sz w:val="20"/>
          <w:szCs w:val="20"/>
          <w:rtl w:val="0"/>
        </w:rPr>
        <w:t xml:space="preserve"> </w:t>
      </w:r>
      <w:r>
        <w:rPr>
          <w:rFonts w:hint="default" w:ascii="Calibri" w:hAnsi="Calibri" w:cs="Calibri"/>
          <w:b/>
          <w:bCs/>
          <w:color w:val="0000FF"/>
          <w:sz w:val="20"/>
          <w:szCs w:val="20"/>
          <w:u w:val="none"/>
          <w:lang w:val="en-US"/>
        </w:rPr>
        <w:fldChar w:fldCharType="begin"/>
      </w:r>
      <w:r>
        <w:rPr>
          <w:rFonts w:hint="default" w:ascii="Calibri" w:hAnsi="Calibri" w:cs="Calibri"/>
          <w:b/>
          <w:bCs/>
          <w:color w:val="0000FF"/>
          <w:sz w:val="20"/>
          <w:szCs w:val="20"/>
          <w:u w:val="none"/>
          <w:lang w:val="en-US"/>
        </w:rPr>
        <w:instrText xml:space="preserve"> HYPERLINK "mailto:slark20@gmail.com" </w:instrText>
      </w:r>
      <w:r>
        <w:rPr>
          <w:rFonts w:hint="default" w:ascii="Calibri" w:hAnsi="Calibri" w:cs="Calibri"/>
          <w:b/>
          <w:bCs/>
          <w:color w:val="0000FF"/>
          <w:sz w:val="20"/>
          <w:szCs w:val="20"/>
          <w:u w:val="none"/>
          <w:lang w:val="en-US"/>
        </w:rPr>
        <w:fldChar w:fldCharType="separate"/>
      </w:r>
      <w:r>
        <w:rPr>
          <w:rStyle w:val="12"/>
          <w:rFonts w:hint="default" w:ascii="Calibri" w:hAnsi="Calibri" w:cs="Calibri"/>
          <w:b/>
          <w:bCs/>
          <w:color w:val="0000FF"/>
          <w:sz w:val="20"/>
          <w:szCs w:val="20"/>
          <w:lang w:val="en-US"/>
        </w:rPr>
        <w:t>slark20</w:t>
      </w:r>
      <w:r>
        <w:rPr>
          <w:rStyle w:val="12"/>
          <w:rFonts w:hint="default" w:ascii="Calibri" w:hAnsi="Calibri" w:eastAsia="Arial" w:cs="Calibri"/>
          <w:b/>
          <w:bCs/>
          <w:color w:val="0000FF"/>
          <w:sz w:val="20"/>
          <w:szCs w:val="20"/>
          <w:rtl w:val="0"/>
        </w:rPr>
        <w:t>@gmail.com</w:t>
      </w:r>
      <w:r>
        <w:rPr>
          <w:rFonts w:hint="default" w:ascii="Calibri" w:hAnsi="Calibri" w:cs="Calibri"/>
          <w:b/>
          <w:bCs/>
          <w:color w:val="0000FF"/>
          <w:sz w:val="20"/>
          <w:szCs w:val="20"/>
          <w:u w:val="none"/>
          <w:lang w:val="en-US"/>
        </w:rPr>
        <w:fldChar w:fldCharType="end"/>
      </w:r>
      <w:r>
        <w:rPr>
          <w:rFonts w:hint="default" w:ascii="Calibri" w:hAnsi="Calibri" w:eastAsia="Arial" w:cs="Calibri"/>
          <w:b/>
          <w:bCs/>
          <w:sz w:val="24"/>
          <w:szCs w:val="24"/>
          <w:rtl w:val="0"/>
        </w:rPr>
        <w:t xml:space="preserve"> </w:t>
      </w:r>
      <w:r>
        <w:rPr>
          <w:rFonts w:hint="default" w:ascii="Calibri" w:hAnsi="Calibri" w:eastAsia="Arial" w:cs="Calibri"/>
          <w:b/>
          <w:bCs/>
          <w:sz w:val="20"/>
          <w:szCs w:val="20"/>
        </w:rPr>
        <w:fldChar w:fldCharType="begin"/>
      </w:r>
      <w:r>
        <w:rPr>
          <w:rFonts w:hint="default" w:ascii="Calibri" w:hAnsi="Calibri" w:eastAsia="Arial" w:cs="Calibri"/>
          <w:b/>
          <w:bCs/>
          <w:sz w:val="20"/>
          <w:szCs w:val="20"/>
        </w:rPr>
        <w:instrText xml:space="preserve"> HYPERLINK "https://www.linkedin.com/in/steve-d-larkin" </w:instrText>
      </w:r>
      <w:r>
        <w:rPr>
          <w:rFonts w:hint="default" w:ascii="Calibri" w:hAnsi="Calibri" w:eastAsia="Arial" w:cs="Calibri"/>
          <w:b/>
          <w:bCs/>
          <w:sz w:val="20"/>
          <w:szCs w:val="20"/>
        </w:rPr>
        <w:fldChar w:fldCharType="separate"/>
      </w:r>
      <w:r>
        <w:rPr>
          <w:rStyle w:val="12"/>
          <w:rFonts w:hint="default" w:ascii="Calibri" w:hAnsi="Calibri" w:eastAsia="Arial" w:cs="Calibri"/>
          <w:b/>
          <w:bCs/>
          <w:sz w:val="20"/>
          <w:szCs w:val="20"/>
        </w:rPr>
        <w:t xml:space="preserve"> </w:t>
      </w:r>
      <w:r>
        <w:rPr>
          <w:rStyle w:val="12"/>
          <w:rFonts w:hint="default" w:ascii="Calibri" w:hAnsi="Calibri" w:eastAsia="Arial" w:cs="Calibri"/>
          <w:b/>
          <w:bCs/>
          <w:color w:val="0000FF"/>
          <w:sz w:val="20"/>
          <w:szCs w:val="20"/>
        </w:rPr>
        <w:t>linkedin.com/in/steve-d-larkin</w:t>
      </w:r>
      <w:r>
        <w:rPr>
          <w:rFonts w:hint="default" w:ascii="Calibri" w:hAnsi="Calibri" w:eastAsia="Arial" w:cs="Calibri"/>
          <w:b/>
          <w:bCs/>
          <w:sz w:val="20"/>
          <w:szCs w:val="20"/>
        </w:rPr>
        <w:fldChar w:fldCharType="end"/>
      </w:r>
    </w:p>
    <w:p>
      <w:pPr>
        <w:spacing w:after="0" w:line="240" w:lineRule="auto"/>
        <w:jc w:val="both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 w:ascii="Calibri" w:hAnsi="Calibri" w:eastAsia="Arial" w:cs="Calibri"/>
          <w:b/>
          <w:bCs/>
          <w:sz w:val="20"/>
          <w:szCs w:val="20"/>
          <w:lang w:val="en-US"/>
        </w:rPr>
        <w:t>GitHub:</w:t>
      </w:r>
      <w:r>
        <w:rPr>
          <w:rFonts w:hint="default" w:ascii="Calibri" w:hAnsi="Calibri" w:eastAsia="Arial" w:cs="Calibri"/>
          <w:b w:val="0"/>
          <w:bCs w:val="0"/>
          <w:sz w:val="20"/>
          <w:szCs w:val="20"/>
          <w:lang w:val="en-US"/>
        </w:rPr>
        <w:t>github.com /lumberlark</w:t>
      </w:r>
      <w:r>
        <w:rPr>
          <w:rFonts w:hint="default" w:ascii="Calibri" w:hAnsi="Calibri" w:eastAsia="Arial" w:cs="Calibri"/>
          <w:b/>
          <w:bCs/>
          <w:sz w:val="20"/>
          <w:szCs w:val="20"/>
          <w:lang w:val="en-US"/>
        </w:rPr>
        <w:tab/>
        <w:t/>
      </w:r>
      <w:r>
        <w:rPr>
          <w:rFonts w:hint="default" w:ascii="Calibri" w:hAnsi="Calibri" w:eastAsia="Arial" w:cs="Calibri"/>
          <w:b/>
          <w:bCs/>
          <w:sz w:val="20"/>
          <w:szCs w:val="20"/>
          <w:lang w:val="en-US"/>
        </w:rPr>
        <w:tab/>
        <w:t/>
      </w:r>
      <w:r>
        <w:rPr>
          <w:rFonts w:hint="default" w:ascii="Calibri" w:hAnsi="Calibri" w:eastAsia="Arial" w:cs="Calibri"/>
          <w:b/>
          <w:bCs/>
          <w:sz w:val="20"/>
          <w:szCs w:val="20"/>
          <w:lang w:val="en-US"/>
        </w:rPr>
        <w:tab/>
        <w:t/>
      </w:r>
      <w:r>
        <w:rPr>
          <w:rFonts w:hint="default" w:ascii="Calibri" w:hAnsi="Calibri" w:eastAsia="Arial" w:cs="Calibri"/>
          <w:b/>
          <w:bCs/>
          <w:sz w:val="20"/>
          <w:szCs w:val="20"/>
          <w:lang w:val="en-US"/>
        </w:rPr>
        <w:tab/>
        <w:t/>
      </w:r>
      <w:r>
        <w:rPr>
          <w:rFonts w:hint="default" w:ascii="Calibri" w:hAnsi="Calibri" w:eastAsia="Arial" w:cs="Calibri"/>
          <w:b/>
          <w:bCs/>
          <w:sz w:val="20"/>
          <w:szCs w:val="20"/>
          <w:lang w:val="en-US"/>
        </w:rPr>
        <w:tab/>
        <w:t/>
      </w:r>
      <w:r>
        <w:rPr>
          <w:rFonts w:hint="default" w:ascii="Calibri" w:hAnsi="Calibri" w:eastAsia="Arial" w:cs="Calibri"/>
          <w:b/>
          <w:bCs/>
          <w:sz w:val="20"/>
          <w:szCs w:val="20"/>
          <w:lang w:val="en-US"/>
        </w:rPr>
        <w:tab/>
        <w:t xml:space="preserve"> Portfolio: </w:t>
      </w:r>
      <w:r>
        <w:rPr>
          <w:rFonts w:hint="default" w:ascii="Calibri" w:hAnsi="Calibri" w:eastAsia="Arial" w:cs="Calibri"/>
          <w:b w:val="0"/>
          <w:bCs w:val="0"/>
          <w:sz w:val="20"/>
          <w:szCs w:val="20"/>
          <w:lang w:val="en-US"/>
        </w:rPr>
        <w:t>Steve-Larkin.com</w:t>
      </w:r>
    </w:p>
    <w:p>
      <w:pPr>
        <w:spacing w:after="0" w:line="240" w:lineRule="auto"/>
        <w:rPr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123825</wp:posOffset>
                </wp:positionV>
                <wp:extent cx="6775450" cy="495300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0363" y="3537113"/>
                          <a:ext cx="6391275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color w:val="E3DED1" w:themeColor="background2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75pt;margin-top:9.75pt;height:39pt;width:533.5pt;z-index:-251657216;v-text-anchor:middle;mso-width-relative:page;mso-height-relative:page;" fillcolor="#7F7F7F [1612]" filled="t" stroked="f" coordsize="21600,21600" o:gfxdata="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YHXUfXAAAA&#10;CgEAAA8AAAAAAAAAAQAgAAAAIgAAAGRycy9kb3ducmV2LnhtbFBLAQIUABQAAAAIAIdO4kDx72Up&#10;VwIAANEEAAAOAAAAAAAAAAEAIAAAACYBAABkcnMvZTJvRG9jLnhtbFBLBQYAAAAABgAGAFkBAADv&#10;BQAAAAA=&#10;">
                <v:fill on="t" focussize="0,0"/>
                <v:stroke on="f"/>
                <v:imagedata o:title=""/>
                <o:lock v:ext="edit" aspectratio="f"/>
                <v:shadow on="t" color="#000000" opacity="26214f" offset="0pt,3pt" origin="0f,-32768f" matrix="65536f,0f,0f,65536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color w:val="E3DED1" w:themeColor="background2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FFFFFF"/>
          <w:sz w:val="28"/>
          <w:szCs w:val="28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i w:val="0"/>
          <w:smallCaps w:val="0"/>
          <w:strike w:val="0"/>
          <w:color w:val="FFFFFF"/>
          <w:sz w:val="28"/>
          <w:szCs w:val="28"/>
          <w:u w:val="none"/>
          <w:shd w:val="clear" w:fill="auto"/>
          <w:vertAlign w:val="baseline"/>
          <w:lang w:val="en-US"/>
        </w:rPr>
        <w:t>Front-End Developer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FFFFFF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i w:val="0"/>
          <w:smallCaps w:val="0"/>
          <w:strike w:val="0"/>
          <w:color w:val="FFFFFF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Responsive design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FFFFFF"/>
          <w:sz w:val="22"/>
          <w:szCs w:val="22"/>
          <w:u w:val="none"/>
          <w:shd w:val="clear" w:fill="auto"/>
          <w:vertAlign w:val="baseline"/>
          <w:rtl w:val="0"/>
        </w:rPr>
        <w:t xml:space="preserve">| </w:t>
      </w:r>
      <w:r>
        <w:rPr>
          <w:rFonts w:hint="default" w:cs="Calibri"/>
          <w:b/>
          <w:i w:val="0"/>
          <w:smallCaps w:val="0"/>
          <w:strike w:val="0"/>
          <w:color w:val="FFFFFF"/>
          <w:sz w:val="22"/>
          <w:szCs w:val="22"/>
          <w:u w:val="none"/>
          <w:shd w:val="clear" w:fill="auto"/>
          <w:vertAlign w:val="baseline"/>
          <w:rtl w:val="0"/>
          <w:lang w:val="en-US"/>
        </w:rPr>
        <w:t>Communication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FFFFFF"/>
          <w:sz w:val="22"/>
          <w:szCs w:val="22"/>
          <w:u w:val="none"/>
          <w:shd w:val="clear" w:fill="auto"/>
          <w:vertAlign w:val="baseline"/>
          <w:rtl w:val="0"/>
        </w:rPr>
        <w:t xml:space="preserve"> | </w:t>
      </w:r>
      <w:r>
        <w:rPr>
          <w:rFonts w:hint="default" w:cs="Calibri"/>
          <w:b/>
          <w:i w:val="0"/>
          <w:smallCaps w:val="0"/>
          <w:strike w:val="0"/>
          <w:color w:val="FFFFFF"/>
          <w:sz w:val="22"/>
          <w:szCs w:val="22"/>
          <w:u w:val="none"/>
          <w:shd w:val="clear" w:fill="auto"/>
          <w:vertAlign w:val="baseline"/>
          <w:rtl w:val="0"/>
          <w:lang w:val="en-US"/>
        </w:rPr>
        <w:t>Collaboration</w:t>
      </w:r>
    </w:p>
    <w:p>
      <w:pPr>
        <w:spacing w:after="0" w:line="240" w:lineRule="auto"/>
        <w:jc w:val="both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eastAsia="Arial" w:asciiTheme="minorAscii" w:hAnsiTheme="minorAscii"/>
          <w:b w:val="0"/>
          <w:color w:val="353744"/>
          <w:sz w:val="20"/>
          <w:szCs w:val="20"/>
          <w:highlight w:val="white"/>
          <w:rtl w:val="0"/>
          <w:lang w:val="en-US"/>
        </w:rPr>
      </w:pPr>
      <w:bookmarkStart w:id="0" w:name="_heading=h.ima6mj10k5d3" w:colFirst="0" w:colLast="0"/>
      <w:bookmarkEnd w:id="0"/>
      <w:r>
        <w:rPr>
          <w:rFonts w:hint="default" w:eastAsia="Arial" w:asciiTheme="minorAscii" w:hAnsiTheme="minorAscii"/>
          <w:b w:val="0"/>
          <w:color w:val="353744"/>
          <w:sz w:val="20"/>
          <w:szCs w:val="20"/>
          <w:highlight w:val="white"/>
          <w:rtl w:val="0"/>
          <w:lang w:val="en-US"/>
        </w:rPr>
        <w:t>All it took was writing one line of code, and I knew I was hooked. A self-driven, and determined developer, I continually crave new knowledge, complex problems to solve, and staying on top of new technology. I am looking for the right opportunity to develop my career, and provide quality solutions.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eastAsia="Arial" w:asciiTheme="minorAscii" w:hAnsiTheme="minorAscii"/>
          <w:b w:val="0"/>
          <w:color w:val="353744"/>
          <w:sz w:val="20"/>
          <w:szCs w:val="20"/>
          <w:highlight w:val="whit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Arial" w:hAnsi="Arial" w:eastAsia="Arial" w:cs="Arial"/>
          <w:sz w:val="20"/>
          <w:szCs w:val="20"/>
        </w:rPr>
        <w:sectPr>
          <w:headerReference r:id="rId5" w:type="default"/>
          <w:pgSz w:w="12240" w:h="15840"/>
          <w:pgMar w:top="864" w:right="1152" w:bottom="864" w:left="1152" w:header="576" w:footer="720" w:gutter="0"/>
          <w:pgNumType w:start="1"/>
          <w:cols w:space="720" w:num="1"/>
          <w:titlePg/>
        </w:sectPr>
      </w:pPr>
      <w:bookmarkStart w:id="2" w:name="_GoBack"/>
      <w:bookmarkEnd w:id="2"/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Calibri" w:hAnsi="Calibri" w:eastAsia="Arial" w:cs="Calibri"/>
          <w:sz w:val="20"/>
          <w:szCs w:val="20"/>
          <w:u w:val="none"/>
        </w:rPr>
      </w:pPr>
      <w:r>
        <w:rPr>
          <w:rFonts w:hint="default" w:eastAsia="Arial" w:cs="Calibri"/>
          <w:sz w:val="20"/>
          <w:szCs w:val="20"/>
          <w:u w:val="none"/>
          <w:lang w:val="en-US"/>
        </w:rPr>
        <w:t>HTML5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Calibri" w:hAnsi="Calibri" w:eastAsia="Arial" w:cs="Calibri"/>
          <w:sz w:val="20"/>
          <w:szCs w:val="20"/>
          <w:u w:val="none"/>
        </w:rPr>
      </w:pPr>
      <w:r>
        <w:rPr>
          <w:rFonts w:hint="default" w:eastAsia="Arial" w:cs="Calibri"/>
          <w:sz w:val="20"/>
          <w:szCs w:val="20"/>
          <w:u w:val="none"/>
          <w:lang w:val="en-US"/>
        </w:rPr>
        <w:t>CSS3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Calibri" w:hAnsi="Calibri" w:eastAsia="Arial" w:cs="Calibri"/>
          <w:sz w:val="20"/>
          <w:szCs w:val="20"/>
          <w:u w:val="none"/>
        </w:rPr>
      </w:pPr>
      <w:r>
        <w:rPr>
          <w:rFonts w:hint="default" w:eastAsia="Arial" w:cs="Calibri"/>
          <w:sz w:val="20"/>
          <w:szCs w:val="20"/>
          <w:rtl w:val="0"/>
          <w:lang w:val="en-US"/>
        </w:rPr>
        <w:t>Javascript</w:t>
      </w:r>
      <w:r>
        <w:rPr>
          <w:rFonts w:hint="default" w:ascii="Calibri" w:hAnsi="Calibri" w:eastAsia="Arial" w:cs="Calibri"/>
          <w:sz w:val="20"/>
          <w:szCs w:val="20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Calibri" w:hAnsi="Calibri" w:eastAsia="Arial" w:cs="Calibri"/>
          <w:sz w:val="20"/>
          <w:szCs w:val="20"/>
          <w:u w:val="none"/>
        </w:rPr>
      </w:pPr>
      <w:r>
        <w:rPr>
          <w:rFonts w:hint="default" w:eastAsia="Arial" w:cs="Calibri"/>
          <w:sz w:val="20"/>
          <w:szCs w:val="20"/>
          <w:u w:val="none"/>
          <w:lang w:val="en-US"/>
        </w:rPr>
        <w:t xml:space="preserve">Bootstrap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Calibri" w:hAnsi="Calibri" w:eastAsia="Arial" w:cs="Calibri"/>
          <w:sz w:val="20"/>
          <w:szCs w:val="20"/>
          <w:u w:val="none"/>
        </w:rPr>
      </w:pPr>
      <w:r>
        <w:rPr>
          <w:rFonts w:hint="default" w:ascii="Arial" w:hAnsi="Arial" w:eastAsia="Arial" w:cs="Arial"/>
          <w:sz w:val="20"/>
          <w:szCs w:val="20"/>
          <w:rtl w:val="0"/>
          <w:lang w:val="en-US"/>
        </w:rPr>
        <w:t>Git</w:t>
      </w:r>
      <w:r>
        <w:rPr>
          <w:rFonts w:ascii="Arial" w:hAnsi="Arial" w:eastAsia="Arial" w:cs="Arial"/>
          <w:sz w:val="20"/>
          <w:szCs w:val="20"/>
          <w:rtl w:val="0"/>
        </w:rPr>
        <w:t xml:space="preserve"> </w:t>
      </w:r>
      <w:r>
        <w:rPr>
          <w:rFonts w:hint="default" w:ascii="Arial" w:hAnsi="Arial" w:eastAsia="Arial" w:cs="Arial"/>
          <w:sz w:val="20"/>
          <w:szCs w:val="20"/>
          <w:rtl w:val="0"/>
          <w:lang w:val="en-US"/>
        </w:rPr>
        <w:t>/ Github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Calibri" w:hAnsi="Calibri" w:eastAsia="Arial" w:cs="Calibri"/>
          <w:sz w:val="20"/>
          <w:szCs w:val="20"/>
          <w:u w:val="none"/>
        </w:rPr>
      </w:pPr>
      <w:r>
        <w:rPr>
          <w:rFonts w:hint="default" w:eastAsia="Arial" w:cs="Calibri"/>
          <w:sz w:val="20"/>
          <w:szCs w:val="20"/>
          <w:u w:val="none"/>
          <w:lang w:val="en-US"/>
        </w:rPr>
        <w:t>Learning React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Calibri" w:hAnsi="Calibri" w:eastAsia="Arial" w:cs="Calibri"/>
          <w:sz w:val="20"/>
          <w:szCs w:val="20"/>
          <w:u w:val="none"/>
        </w:rPr>
      </w:pPr>
      <w:r>
        <w:rPr>
          <w:rFonts w:hint="default" w:eastAsia="Arial" w:cs="Calibri"/>
          <w:sz w:val="20"/>
          <w:szCs w:val="20"/>
          <w:u w:val="none"/>
          <w:lang w:val="en-US"/>
        </w:rPr>
        <w:t>Windows Server 2016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sz w:val="20"/>
          <w:szCs w:val="20"/>
          <w:u w:val="none"/>
        </w:rPr>
        <w:sectPr>
          <w:type w:val="continuous"/>
          <w:pgSz w:w="12240" w:h="15840"/>
          <w:pgMar w:top="864" w:right="1152" w:bottom="864" w:left="1152" w:header="576" w:footer="720" w:gutter="0"/>
          <w:cols w:equalWidth="0" w:num="2">
            <w:col w:w="4607" w:space="720"/>
            <w:col w:w="4607"/>
          </w:cols>
        </w:sectPr>
      </w:pPr>
      <w:r>
        <w:rPr>
          <w:rFonts w:hint="default" w:ascii="Calibri" w:hAnsi="Calibri" w:eastAsia="Arial" w:cs="Calibri"/>
          <w:sz w:val="20"/>
          <w:szCs w:val="20"/>
          <w:u w:val="none"/>
          <w:lang w:val="en-US"/>
        </w:rPr>
        <w:t>Jira Ticketing System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sz w:val="20"/>
          <w:szCs w:val="20"/>
        </w:rPr>
      </w:pPr>
      <w:r>
        <w:rPr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     </w:t>
      </w:r>
      <w:r>
        <w:rPr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     </w:t>
      </w:r>
    </w:p>
    <w:p>
      <w:pPr>
        <w:pBdr>
          <w:bottom w:val="single" w:color="000000" w:sz="4" w:space="1"/>
        </w:pBdr>
        <w:spacing w:after="0" w:line="240" w:lineRule="auto"/>
        <w:jc w:val="center"/>
      </w:pPr>
      <w:r>
        <w:rPr>
          <w:rtl w:val="0"/>
        </w:rPr>
        <w:t>PROFESSIONAL EXPERIENCE</w:t>
      </w:r>
    </w:p>
    <w:p>
      <w:pPr>
        <w:spacing w:after="0" w:line="240" w:lineRule="auto"/>
        <w:rPr>
          <w:b/>
          <w:bCs/>
          <w:sz w:val="10"/>
          <w:szCs w:val="1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Histology-Tech / Field Application Support - OSF St.Anthony Medical center, Rockford IL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        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sz w:val="20"/>
          <w:szCs w:val="20"/>
          <w:rtl w:val="0"/>
        </w:rPr>
        <w:t>202</w:t>
      </w:r>
      <w:r>
        <w:rPr>
          <w:rFonts w:hint="default"/>
          <w:sz w:val="20"/>
          <w:szCs w:val="20"/>
          <w:rtl w:val="0"/>
          <w:lang w:val="en-US"/>
        </w:rPr>
        <w:t>1-Current</w:t>
      </w:r>
    </w:p>
    <w:p>
      <w:pPr>
        <w:numPr>
          <w:ilvl w:val="0"/>
          <w:numId w:val="2"/>
        </w:numPr>
        <w:shd w:val="clear" w:fill="FFFFFF"/>
        <w:spacing w:before="120" w:after="0" w:line="276" w:lineRule="auto"/>
        <w:ind w:left="720" w:hanging="360"/>
        <w:rPr>
          <w:sz w:val="20"/>
          <w:szCs w:val="20"/>
          <w:u w:val="none"/>
        </w:rPr>
      </w:pPr>
      <w:r>
        <w:rPr>
          <w:rFonts w:hint="default"/>
          <w:sz w:val="20"/>
          <w:szCs w:val="20"/>
          <w:u w:val="none"/>
          <w:lang w:val="en-US"/>
        </w:rPr>
        <w:t>Familiar with using Epic Systems in accordance to patient Information.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sz w:val="20"/>
          <w:szCs w:val="20"/>
          <w:u w:val="none"/>
        </w:rPr>
      </w:pPr>
      <w:r>
        <w:rPr>
          <w:rFonts w:hint="default"/>
          <w:sz w:val="20"/>
          <w:szCs w:val="20"/>
          <w:lang w:val="en-US"/>
        </w:rPr>
        <w:t>Performed various tests as needed for physicians based on request.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sz w:val="20"/>
          <w:szCs w:val="20"/>
          <w:u w:val="none"/>
        </w:rPr>
      </w:pPr>
      <w:r>
        <w:rPr>
          <w:sz w:val="20"/>
          <w:szCs w:val="20"/>
          <w:rtl w:val="0"/>
        </w:rPr>
        <w:t xml:space="preserve"> </w:t>
      </w:r>
    </w:p>
    <w:p>
      <w:pPr>
        <w:spacing w:after="0" w:line="240" w:lineRule="auto"/>
        <w:rPr>
          <w:b/>
          <w:sz w:val="20"/>
          <w:szCs w:val="20"/>
        </w:rPr>
      </w:pPr>
      <w:r>
        <w:rPr>
          <w:rFonts w:hint="default"/>
          <w:b/>
          <w:sz w:val="20"/>
          <w:szCs w:val="20"/>
          <w:lang w:val="en-US"/>
        </w:rPr>
        <w:t xml:space="preserve">Furlough(Covid-19 Pandemic)                                                                                                                              </w:t>
      </w:r>
      <w:r>
        <w:rPr>
          <w:rFonts w:hint="default"/>
          <w:sz w:val="20"/>
          <w:szCs w:val="20"/>
          <w:rtl w:val="0"/>
          <w:lang w:val="en-US"/>
        </w:rPr>
        <w:t>June</w:t>
      </w:r>
      <w:r>
        <w:rPr>
          <w:sz w:val="20"/>
          <w:szCs w:val="20"/>
          <w:rtl w:val="0"/>
        </w:rPr>
        <w:t xml:space="preserve"> 20</w:t>
      </w:r>
      <w:r>
        <w:rPr>
          <w:rFonts w:hint="default"/>
          <w:sz w:val="20"/>
          <w:szCs w:val="20"/>
          <w:rtl w:val="0"/>
          <w:lang w:val="en-US"/>
        </w:rPr>
        <w:t>20</w:t>
      </w:r>
    </w:p>
    <w:p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>
        <w:rPr>
          <w:rFonts w:hint="default"/>
          <w:sz w:val="20"/>
          <w:szCs w:val="20"/>
          <w:rtl w:val="0"/>
          <w:lang w:val="en-US"/>
        </w:rPr>
        <w:t xml:space="preserve">Started diving deeper into my Computer Science Background and various paths to take. </w:t>
      </w:r>
      <w:r>
        <w:rPr>
          <w:sz w:val="20"/>
          <w:szCs w:val="20"/>
          <w:rtl w:val="0"/>
        </w:rPr>
        <w:t xml:space="preserve"> </w:t>
      </w:r>
    </w:p>
    <w:p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/>
          <w:sz w:val="20"/>
          <w:szCs w:val="20"/>
          <w:u w:val="none"/>
          <w:lang w:val="en-US"/>
        </w:rPr>
        <w:t>Studied various systems and applications (Linux, HTML Boot-camp and joined Spice-works Community)</w:t>
      </w:r>
    </w:p>
    <w:p>
      <w:pPr>
        <w:numPr>
          <w:ilvl w:val="0"/>
          <w:numId w:val="0"/>
        </w:numPr>
        <w:spacing w:after="0" w:line="276" w:lineRule="auto"/>
        <w:ind w:left="360" w:leftChars="0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/>
          <w:b/>
          <w:sz w:val="20"/>
          <w:szCs w:val="20"/>
          <w:lang w:val="en-US"/>
        </w:rPr>
      </w:pPr>
      <w:r>
        <w:rPr>
          <w:rFonts w:hint="default"/>
          <w:b/>
          <w:sz w:val="20"/>
          <w:szCs w:val="20"/>
          <w:lang w:val="en-US"/>
        </w:rPr>
        <w:t xml:space="preserve">Histology Technician and Patient Support- Edward Elmhurst Hospital, Naperville IL                             </w:t>
      </w:r>
      <w:r>
        <w:rPr>
          <w:rFonts w:hint="default"/>
          <w:b w:val="0"/>
          <w:bCs/>
          <w:sz w:val="20"/>
          <w:szCs w:val="20"/>
          <w:lang w:val="en-US"/>
        </w:rPr>
        <w:t>2019 -  2020</w:t>
      </w:r>
    </w:p>
    <w:p>
      <w:pPr>
        <w:numPr>
          <w:ilvl w:val="0"/>
          <w:numId w:val="3"/>
        </w:numPr>
        <w:spacing w:after="0" w:line="276" w:lineRule="auto"/>
        <w:ind w:left="720" w:hanging="360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sz w:val="20"/>
          <w:szCs w:val="20"/>
        </w:rPr>
        <w:t>Preformed routine testing that followed strict HIPPA and OSHA policies and guidelines</w:t>
      </w:r>
      <w:r>
        <w:rPr>
          <w:rFonts w:hint="default" w:ascii="Calibri" w:hAnsi="Calibri" w:cs="Calibri"/>
          <w:sz w:val="20"/>
          <w:szCs w:val="20"/>
          <w:lang w:val="en-US"/>
        </w:rPr>
        <w:t>.</w:t>
      </w:r>
    </w:p>
    <w:p>
      <w:pPr>
        <w:numPr>
          <w:ilvl w:val="0"/>
          <w:numId w:val="3"/>
        </w:numPr>
        <w:spacing w:after="0" w:line="276" w:lineRule="auto"/>
        <w:ind w:left="720" w:hanging="360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sz w:val="20"/>
          <w:szCs w:val="20"/>
        </w:rPr>
        <w:t xml:space="preserve"> Managed sensitive data and health regulations in a sterile environment for quality testing of samples.</w:t>
      </w:r>
    </w:p>
    <w:p>
      <w:pPr>
        <w:numPr>
          <w:numId w:val="0"/>
        </w:numPr>
        <w:spacing w:after="0" w:line="276" w:lineRule="auto"/>
        <w:ind w:left="360" w:leftChars="0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pBdr>
          <w:bottom w:val="single" w:color="000000" w:sz="4" w:space="1"/>
        </w:pBdr>
        <w:spacing w:after="0" w:line="240" w:lineRule="auto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0"/>
          <w:szCs w:val="10"/>
          <w:u w:val="none"/>
          <w:shd w:val="clear" w:fill="auto"/>
          <w:vertAlign w:val="baseline"/>
        </w:rPr>
      </w:pPr>
    </w:p>
    <w:p>
      <w:pPr>
        <w:spacing w:after="0" w:line="276" w:lineRule="auto"/>
        <w:rPr>
          <w:rFonts w:hint="default"/>
          <w:b/>
          <w:bCs/>
          <w:sz w:val="22"/>
          <w:szCs w:val="22"/>
          <w:rtl w:val="0"/>
          <w:lang w:val="en-US"/>
        </w:rPr>
      </w:pPr>
      <w:bookmarkStart w:id="1" w:name="_heading=h.czyihubfx381" w:colFirst="0" w:colLast="0"/>
      <w:bookmarkEnd w:id="1"/>
      <w:r>
        <w:rPr>
          <w:rFonts w:hint="default"/>
          <w:b/>
          <w:bCs/>
          <w:sz w:val="22"/>
          <w:szCs w:val="22"/>
          <w:rtl w:val="0"/>
          <w:lang w:val="en-US"/>
        </w:rPr>
        <w:t>Server 2016</w:t>
      </w:r>
      <w:r>
        <w:rPr>
          <w:b/>
          <w:bCs/>
          <w:sz w:val="22"/>
          <w:szCs w:val="22"/>
          <w:rtl w:val="0"/>
        </w:rPr>
        <w:t xml:space="preserve"> (Oracle)</w:t>
      </w:r>
      <w:r>
        <w:rPr>
          <w:rFonts w:hint="default"/>
          <w:b/>
          <w:bCs/>
          <w:sz w:val="22"/>
          <w:szCs w:val="22"/>
          <w:rtl w:val="0"/>
          <w:lang w:val="en-US"/>
        </w:rPr>
        <w:t xml:space="preserve"> Home-Lab</w:t>
      </w:r>
    </w:p>
    <w:p>
      <w:pPr>
        <w:numPr>
          <w:ilvl w:val="0"/>
          <w:numId w:val="4"/>
        </w:numPr>
        <w:spacing w:after="0" w:line="276" w:lineRule="auto"/>
        <w:ind w:left="420" w:leftChars="0" w:hanging="420" w:firstLineChars="0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Installed and deployed a domain controller using Windows 2016 Server to gain experience using Virtual machines,Linking clones and RDP and Jira Ticketing system tools.</w:t>
      </w:r>
    </w:p>
    <w:p>
      <w:pPr>
        <w:numPr>
          <w:ilvl w:val="0"/>
          <w:numId w:val="5"/>
        </w:numPr>
        <w:spacing w:after="0" w:line="276" w:lineRule="auto"/>
        <w:rPr>
          <w:b/>
          <w:bCs/>
          <w:sz w:val="22"/>
          <w:szCs w:val="22"/>
          <w:rtl w:val="0"/>
        </w:rPr>
      </w:pPr>
      <w:r>
        <w:rPr>
          <w:rFonts w:hint="default"/>
          <w:b/>
          <w:bCs/>
          <w:sz w:val="22"/>
          <w:szCs w:val="22"/>
          <w:rtl w:val="0"/>
          <w:lang w:val="en-US"/>
        </w:rPr>
        <w:t>Commerce Store App:</w:t>
      </w:r>
    </w:p>
    <w:p>
      <w:pPr>
        <w:numPr>
          <w:ilvl w:val="0"/>
          <w:numId w:val="6"/>
        </w:numPr>
        <w:spacing w:after="0" w:line="276" w:lineRule="auto"/>
        <w:ind w:left="418" w:leftChars="0" w:hanging="418" w:firstLineChars="0"/>
        <w:jc w:val="both"/>
        <w:rPr>
          <w:rFonts w:hint="default"/>
          <w:b w:val="0"/>
          <w:bCs w:val="0"/>
          <w:sz w:val="20"/>
          <w:szCs w:val="20"/>
          <w:rtl w:val="0"/>
          <w:lang w:val="en-US"/>
        </w:rPr>
      </w:pPr>
      <w:r>
        <w:rPr>
          <w:rFonts w:hint="default"/>
          <w:b w:val="0"/>
          <w:bCs w:val="0"/>
          <w:sz w:val="20"/>
          <w:szCs w:val="20"/>
          <w:rtl w:val="0"/>
          <w:lang w:val="en-US"/>
        </w:rPr>
        <w:t>Built using HTML,CSS,Vanilla JavaScript. Its purpose is to demonstrate usage of the fundamentals, with re-usable code for longevity in mind.</w:t>
      </w:r>
    </w:p>
    <w:p>
      <w:pPr>
        <w:numPr>
          <w:numId w:val="0"/>
        </w:numPr>
        <w:spacing w:after="0" w:line="276" w:lineRule="auto"/>
        <w:ind w:leftChars="0"/>
        <w:jc w:val="both"/>
        <w:rPr>
          <w:rFonts w:hint="default"/>
          <w:b/>
          <w:bCs/>
          <w:sz w:val="20"/>
          <w:szCs w:val="20"/>
          <w:rtl w:val="0"/>
          <w:lang w:val="en-US"/>
        </w:rPr>
      </w:pPr>
      <w:r>
        <w:rPr>
          <w:rFonts w:hint="default"/>
          <w:b/>
          <w:bCs/>
          <w:sz w:val="20"/>
          <w:szCs w:val="20"/>
          <w:rtl w:val="0"/>
          <w:lang w:val="en-US"/>
        </w:rPr>
        <w:t>Mission:Mars App:</w:t>
      </w:r>
    </w:p>
    <w:p>
      <w:pPr>
        <w:numPr>
          <w:numId w:val="0"/>
        </w:numPr>
        <w:spacing w:after="0" w:line="276" w:lineRule="auto"/>
        <w:rPr>
          <w:rFonts w:hint="default"/>
          <w:b w:val="0"/>
          <w:bCs w:val="0"/>
          <w:sz w:val="20"/>
          <w:szCs w:val="20"/>
          <w:rtl w:val="0"/>
          <w:lang w:val="en-US"/>
        </w:rPr>
      </w:pPr>
    </w:p>
    <w:p>
      <w:pPr>
        <w:numPr>
          <w:numId w:val="0"/>
        </w:numPr>
        <w:spacing w:after="0" w:line="276" w:lineRule="auto"/>
        <w:rPr>
          <w:rFonts w:hint="default"/>
          <w:b w:val="0"/>
          <w:bCs w:val="0"/>
          <w:sz w:val="20"/>
          <w:szCs w:val="20"/>
          <w:rtl w:val="0"/>
          <w:lang w:val="en-US"/>
        </w:rPr>
      </w:pPr>
    </w:p>
    <w:p>
      <w:pPr>
        <w:numPr>
          <w:numId w:val="0"/>
        </w:numPr>
        <w:spacing w:after="0" w:line="276" w:lineRule="auto"/>
        <w:rPr>
          <w:rFonts w:hint="default"/>
          <w:b w:val="0"/>
          <w:bCs w:val="0"/>
          <w:sz w:val="20"/>
          <w:szCs w:val="20"/>
          <w:rtl w:val="0"/>
          <w:lang w:val="en-US"/>
        </w:rPr>
      </w:pPr>
    </w:p>
    <w:p>
      <w:pPr>
        <w:numPr>
          <w:numId w:val="0"/>
        </w:numPr>
        <w:spacing w:after="0" w:line="276" w:lineRule="auto"/>
        <w:rPr>
          <w:rFonts w:hint="default"/>
          <w:b w:val="0"/>
          <w:bCs w:val="0"/>
          <w:sz w:val="20"/>
          <w:szCs w:val="20"/>
          <w:rtl w:val="0"/>
          <w:lang w:val="en-US"/>
        </w:rPr>
      </w:pPr>
    </w:p>
    <w:p>
      <w:pPr>
        <w:numPr>
          <w:numId w:val="0"/>
        </w:numPr>
        <w:spacing w:after="0" w:line="276" w:lineRule="auto"/>
        <w:rPr>
          <w:rFonts w:hint="default"/>
          <w:b w:val="0"/>
          <w:bCs w:val="0"/>
          <w:sz w:val="20"/>
          <w:szCs w:val="20"/>
          <w:rtl w:val="0"/>
          <w:lang w:val="en-US"/>
        </w:rPr>
      </w:pPr>
    </w:p>
    <w:p>
      <w:pPr>
        <w:pBdr>
          <w:bottom w:val="single" w:color="000000" w:sz="4" w:space="1"/>
        </w:pBdr>
        <w:spacing w:after="0" w:line="240" w:lineRule="auto"/>
        <w:jc w:val="center"/>
        <w:rPr>
          <w:rtl w:val="0"/>
        </w:rPr>
      </w:pPr>
    </w:p>
    <w:p>
      <w:pPr>
        <w:pBdr>
          <w:bottom w:val="single" w:color="000000" w:sz="4" w:space="1"/>
        </w:pBdr>
        <w:spacing w:after="0" w:line="240" w:lineRule="auto"/>
        <w:jc w:val="center"/>
      </w:pPr>
      <w:r>
        <w:rPr>
          <w:rtl w:val="0"/>
        </w:rPr>
        <w:t>EDUCATION &amp; TRAINING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0"/>
          <w:szCs w:val="1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 xml:space="preserve">  </w:t>
      </w:r>
      <w:r>
        <w:rPr>
          <w:rFonts w:hint="default"/>
          <w:b/>
          <w:bCs/>
          <w:sz w:val="20"/>
          <w:szCs w:val="20"/>
          <w:rtl w:val="0"/>
          <w:lang w:val="en-US"/>
        </w:rPr>
        <w:t>Bachelor of Science</w:t>
      </w:r>
      <w:r>
        <w:rPr>
          <w:sz w:val="20"/>
          <w:szCs w:val="20"/>
          <w:rtl w:val="0"/>
        </w:rPr>
        <w:t xml:space="preserve">        </w:t>
      </w:r>
      <w:r>
        <w:rPr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Communications/Computer Science</w:t>
      </w:r>
      <w:r>
        <w:rPr>
          <w:sz w:val="20"/>
          <w:szCs w:val="20"/>
          <w:rtl w:val="0"/>
        </w:rPr>
        <w:t xml:space="preserve">                 </w:t>
      </w:r>
      <w:r>
        <w:rPr>
          <w:rFonts w:hint="default"/>
          <w:sz w:val="20"/>
          <w:szCs w:val="20"/>
          <w:rtl w:val="0"/>
          <w:lang w:val="en-US"/>
        </w:rPr>
        <w:t>Northern Illinois University</w:t>
      </w:r>
      <w:r>
        <w:rPr>
          <w:sz w:val="20"/>
          <w:szCs w:val="20"/>
          <w:rtl w:val="0"/>
        </w:rPr>
        <w:t xml:space="preserve">  </w:t>
      </w:r>
      <w:r>
        <w:rPr>
          <w:rFonts w:hint="default"/>
          <w:sz w:val="20"/>
          <w:szCs w:val="20"/>
          <w:rtl w:val="0"/>
          <w:lang w:val="en-US"/>
        </w:rPr>
        <w:t xml:space="preserve">     May</w:t>
      </w:r>
      <w:r>
        <w:rPr>
          <w:sz w:val="20"/>
          <w:szCs w:val="20"/>
          <w:rtl w:val="0"/>
        </w:rPr>
        <w:t xml:space="preserve"> 20</w:t>
      </w:r>
      <w:r>
        <w:rPr>
          <w:rFonts w:hint="default"/>
          <w:sz w:val="20"/>
          <w:szCs w:val="20"/>
          <w:rtl w:val="0"/>
          <w:lang w:val="en-US"/>
        </w:rPr>
        <w:t>17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</w:p>
    <w:p>
      <w:pPr>
        <w:numPr>
          <w:numId w:val="0"/>
        </w:numPr>
        <w:spacing w:after="0" w:line="276" w:lineRule="auto"/>
        <w:ind w:firstLine="100" w:firstLineChars="50"/>
        <w:rPr>
          <w:sz w:val="20"/>
          <w:szCs w:val="20"/>
        </w:rPr>
      </w:pPr>
      <w:r>
        <w:rPr>
          <w:rFonts w:hint="default"/>
          <w:b/>
          <w:bCs/>
          <w:sz w:val="20"/>
          <w:szCs w:val="20"/>
          <w:rtl w:val="0"/>
          <w:lang w:val="en-US"/>
        </w:rPr>
        <w:t>CompTIA</w:t>
      </w:r>
      <w:r>
        <w:rPr>
          <w:b/>
          <w:bCs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 xml:space="preserve">       </w:t>
      </w:r>
      <w:r>
        <w:rPr>
          <w:rFonts w:hint="default"/>
          <w:sz w:val="20"/>
          <w:szCs w:val="20"/>
          <w:rtl w:val="0"/>
          <w:lang w:val="en-US"/>
        </w:rPr>
        <w:t xml:space="preserve">                     </w:t>
      </w:r>
      <w:r>
        <w:rPr>
          <w:rFonts w:hint="default"/>
          <w:b/>
          <w:bCs/>
          <w:sz w:val="20"/>
          <w:szCs w:val="20"/>
          <w:rtl w:val="0"/>
          <w:lang w:val="en-US"/>
        </w:rPr>
        <w:t>A+</w:t>
      </w:r>
      <w:r>
        <w:rPr>
          <w:b/>
          <w:bCs/>
          <w:sz w:val="20"/>
          <w:szCs w:val="20"/>
          <w:rtl w:val="0"/>
        </w:rPr>
        <w:t xml:space="preserve">   </w:t>
      </w:r>
      <w:r>
        <w:rPr>
          <w:rFonts w:hint="default"/>
          <w:b/>
          <w:bCs/>
          <w:sz w:val="20"/>
          <w:szCs w:val="20"/>
          <w:rtl w:val="0"/>
          <w:lang w:val="en-US"/>
        </w:rPr>
        <w:t>Certification</w:t>
      </w:r>
      <w:r>
        <w:rPr>
          <w:sz w:val="20"/>
          <w:szCs w:val="20"/>
          <w:rtl w:val="0"/>
        </w:rPr>
        <w:t xml:space="preserve">                                                              </w:t>
      </w:r>
      <w:r>
        <w:rPr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          Feb 2023</w:t>
      </w:r>
    </w:p>
    <w:sectPr>
      <w:type w:val="continuous"/>
      <w:pgSz w:w="12240" w:h="15840"/>
      <w:pgMar w:top="864" w:right="1152" w:bottom="864" w:left="1152" w:header="576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single" w:color="000000" w:sz="4" w:space="1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  <w:tab w:val="right" w:pos="990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>First Last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>Page 2 of 2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>email@email.com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497376"/>
    <w:multiLevelType w:val="singleLevel"/>
    <w:tmpl w:val="B44973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 w:eastAsia="Noto Sans Symbols" w:cs="Noto Sans Symbols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882483"/>
    <w:multiLevelType w:val="singleLevel"/>
    <w:tmpl w:val="578824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  <w:szCs w:val="15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 w:eastAsia="Noto Sans Symbols" w:cs="Noto Sans Symbols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5E797609"/>
    <w:multiLevelType w:val="singleLevel"/>
    <w:tmpl w:val="5E797609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4A5F86"/>
    <w:rsid w:val="01061A2D"/>
    <w:rsid w:val="035A410F"/>
    <w:rsid w:val="099E2C10"/>
    <w:rsid w:val="0BE34A57"/>
    <w:rsid w:val="0C105FB5"/>
    <w:rsid w:val="0C1B4035"/>
    <w:rsid w:val="168353D4"/>
    <w:rsid w:val="1FFB158D"/>
    <w:rsid w:val="28F01E2E"/>
    <w:rsid w:val="2C2965E5"/>
    <w:rsid w:val="34E47D0D"/>
    <w:rsid w:val="364B7C15"/>
    <w:rsid w:val="3793276A"/>
    <w:rsid w:val="38121690"/>
    <w:rsid w:val="3BA339DC"/>
    <w:rsid w:val="3BE0145D"/>
    <w:rsid w:val="3E7A6130"/>
    <w:rsid w:val="451F1690"/>
    <w:rsid w:val="46242452"/>
    <w:rsid w:val="48641D5A"/>
    <w:rsid w:val="4D19039B"/>
    <w:rsid w:val="51FD16F6"/>
    <w:rsid w:val="57070F3C"/>
    <w:rsid w:val="59A96C2E"/>
    <w:rsid w:val="5A790393"/>
    <w:rsid w:val="5AAF5488"/>
    <w:rsid w:val="5C730D35"/>
    <w:rsid w:val="5E514FC7"/>
    <w:rsid w:val="61D04957"/>
    <w:rsid w:val="62926C2F"/>
    <w:rsid w:val="62D36B7D"/>
    <w:rsid w:val="63A5257B"/>
    <w:rsid w:val="6F2375E4"/>
    <w:rsid w:val="6FD33AC8"/>
    <w:rsid w:val="704625D2"/>
    <w:rsid w:val="71EE026C"/>
    <w:rsid w:val="749879EC"/>
    <w:rsid w:val="765A0B08"/>
    <w:rsid w:val="7EA365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8"/>
    <w:unhideWhenUsed/>
    <w:qFormat/>
    <w:uiPriority w:val="99"/>
    <w:rPr>
      <w:color w:val="20BF55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  <w:style w:type="paragraph" w:styleId="20">
    <w:name w:val="No Spacing"/>
    <w:qFormat/>
    <w:uiPriority w:val="0"/>
    <w:pPr>
      <w:spacing w:after="0" w:line="240" w:lineRule="auto"/>
    </w:pPr>
    <w:rPr>
      <w:rFonts w:ascii="Calibri" w:hAnsi="Calibri" w:eastAsia="Calibri" w:cs="Calibri"/>
      <w:sz w:val="22"/>
      <w:szCs w:val="22"/>
      <w:lang w:val="en-US"/>
    </w:rPr>
  </w:style>
  <w:style w:type="paragraph" w:customStyle="1" w:styleId="21">
    <w:name w:val="Contact Info"/>
    <w:link w:val="22"/>
    <w:uiPriority w:val="0"/>
    <w:pPr>
      <w:pBdr>
        <w:top w:val="single" w:color="auto" w:sz="4" w:space="1"/>
      </w:pBdr>
      <w:spacing w:after="0" w:line="240" w:lineRule="auto"/>
    </w:pPr>
    <w:rPr>
      <w:rFonts w:ascii="Arial" w:hAnsi="Arial" w:eastAsia="Times New Roman" w:cs="Times New Roman"/>
      <w:i/>
      <w:sz w:val="22"/>
      <w:szCs w:val="22"/>
      <w:lang w:val="en-US"/>
    </w:rPr>
  </w:style>
  <w:style w:type="character" w:customStyle="1" w:styleId="22">
    <w:name w:val="Contact Info Char"/>
    <w:link w:val="21"/>
    <w:qFormat/>
    <w:uiPriority w:val="0"/>
    <w:rPr>
      <w:rFonts w:ascii="Arial" w:hAnsi="Arial" w:eastAsia="Times New Roman" w:cs="Times New Roman"/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Slidehelper - 03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20BF55"/>
      </a:accent1>
      <a:accent2>
        <a:srgbClr val="0B4F6C"/>
      </a:accent2>
      <a:accent3>
        <a:srgbClr val="01BAEF"/>
      </a:accent3>
      <a:accent4>
        <a:srgbClr val="F1F1F1"/>
      </a:accent4>
      <a:accent5>
        <a:srgbClr val="757575"/>
      </a:accent5>
      <a:accent6>
        <a:srgbClr val="BFBFBF"/>
      </a:accent6>
      <a:hlink>
        <a:srgbClr val="20BF55"/>
      </a:hlink>
      <a:folHlink>
        <a:srgbClr val="0B4F6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Mliposaac3Ti+uKl32d9BysAdw==">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667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2021-10-30T12:15:00Z</dcterms:created>
  <dc:creator>Resume Lezlie</dc:creator>
  <cp:lastModifiedBy>Shared</cp:lastModifiedBy>
  <dcterms:modified xsi:type="dcterms:W3CDTF">2023-12-30T19:14:28Z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6A3E83E75AD642ACAD8BED02E4B11B68</vt:lpwstr>
  </property>
</Properties>
</file>